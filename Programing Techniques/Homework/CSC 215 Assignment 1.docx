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E229" w14:textId="77777777" w:rsidR="00F37651" w:rsidRDefault="00FE40A8" w:rsidP="005673B8">
      <w:pPr>
        <w:pStyle w:val="Title"/>
      </w:pPr>
      <w:r>
        <w:t>CSC 215 Assignment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70"/>
        <w:gridCol w:w="7890"/>
      </w:tblGrid>
      <w:tr w:rsidR="005673B8" w14:paraId="1C6714C8" w14:textId="77777777" w:rsidTr="00431C47">
        <w:trPr>
          <w:cantSplit/>
        </w:trPr>
        <w:tc>
          <w:tcPr>
            <w:tcW w:w="1357" w:type="dxa"/>
          </w:tcPr>
          <w:p w14:paraId="1547172A" w14:textId="77777777" w:rsidR="005673B8" w:rsidRPr="005673B8" w:rsidRDefault="00FE40A8" w:rsidP="005673B8">
            <w:pPr>
              <w:pStyle w:val="Heading1"/>
            </w:pPr>
            <w:r>
              <w:t>ID</w:t>
            </w:r>
            <w:r w:rsidR="005673B8" w:rsidRPr="005673B8">
              <w:t>:</w:t>
            </w:r>
          </w:p>
        </w:tc>
        <w:tc>
          <w:tcPr>
            <w:tcW w:w="7283" w:type="dxa"/>
          </w:tcPr>
          <w:p w14:paraId="635058AF" w14:textId="77777777" w:rsidR="005673B8" w:rsidRPr="00F358EA" w:rsidRDefault="005673B8" w:rsidP="007A1081">
            <w:pPr>
              <w:pStyle w:val="Heading2"/>
            </w:pPr>
          </w:p>
        </w:tc>
      </w:tr>
      <w:tr w:rsidR="005673B8" w14:paraId="61BC6E04" w14:textId="77777777" w:rsidTr="00431C47">
        <w:trPr>
          <w:cantSplit/>
        </w:trPr>
        <w:tc>
          <w:tcPr>
            <w:tcW w:w="1357" w:type="dxa"/>
          </w:tcPr>
          <w:p w14:paraId="39950304" w14:textId="77777777" w:rsidR="005673B8" w:rsidRPr="005673B8" w:rsidRDefault="00361591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8FCC52BD4E9E490BBCCD181F639960F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24A1796F" w14:textId="77777777" w:rsidR="005673B8" w:rsidRPr="00F358EA" w:rsidRDefault="005673B8" w:rsidP="007A1081">
            <w:pPr>
              <w:pStyle w:val="Heading2"/>
            </w:pPr>
          </w:p>
        </w:tc>
      </w:tr>
      <w:tr w:rsidR="005673B8" w14:paraId="2A5D18E8" w14:textId="77777777" w:rsidTr="00431C47">
        <w:trPr>
          <w:cantSplit/>
        </w:trPr>
        <w:tc>
          <w:tcPr>
            <w:tcW w:w="1357" w:type="dxa"/>
          </w:tcPr>
          <w:p w14:paraId="14D56F5D" w14:textId="77777777" w:rsidR="005673B8" w:rsidRPr="005673B8" w:rsidRDefault="00361591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C73A453351BB45C494709A30FF00753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5B1E0971" w14:textId="77777777" w:rsidR="005673B8" w:rsidRPr="00F358EA" w:rsidRDefault="00FE40A8" w:rsidP="007A1081">
            <w:pPr>
              <w:pStyle w:val="Heading2"/>
            </w:pPr>
            <w:r>
              <w:t>Limits Library</w:t>
            </w:r>
          </w:p>
        </w:tc>
      </w:tr>
      <w:tr w:rsidR="005673B8" w14:paraId="6496AEDC" w14:textId="77777777" w:rsidTr="007A1081">
        <w:trPr>
          <w:cantSplit/>
        </w:trPr>
        <w:tc>
          <w:tcPr>
            <w:tcW w:w="1357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5091427D" w14:textId="77777777" w:rsidR="005673B8" w:rsidRPr="005673B8" w:rsidRDefault="00361591" w:rsidP="005673B8">
            <w:pPr>
              <w:pStyle w:val="Heading1"/>
            </w:pPr>
            <w:sdt>
              <w:sdtPr>
                <w:alias w:val="Date:"/>
                <w:tag w:val="Date:"/>
                <w:id w:val="-1645965926"/>
                <w:placeholder>
                  <w:docPart w:val="9C3C97BB692448578452B9EF5656E905"/>
                </w:placeholder>
                <w:temporary/>
                <w:showingPlcHdr/>
                <w15:appearance w15:val="hidden"/>
              </w:sdtPr>
              <w:sdtEndPr/>
              <w:sdtContent>
                <w:r w:rsidR="00FE40A8" w:rsidRPr="005673B8">
                  <w:t>date</w:t>
                </w:r>
              </w:sdtContent>
            </w:sdt>
            <w:r w:rsidR="00FE40A8">
              <w:t xml:space="preserve"> Due</w:t>
            </w:r>
            <w:r w:rsidR="005673B8" w:rsidRPr="005673B8">
              <w:t>:</w:t>
            </w:r>
          </w:p>
        </w:tc>
        <w:tc>
          <w:tcPr>
            <w:tcW w:w="7283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6FB096D0" w14:textId="53DB5225" w:rsidR="005673B8" w:rsidRPr="00DF0738" w:rsidRDefault="00FE40A8" w:rsidP="007A1081">
            <w:pPr>
              <w:pStyle w:val="Heading2"/>
              <w:rPr>
                <w:rFonts w:asciiTheme="minorHAnsi" w:hAnsiTheme="minorHAnsi" w:cstheme="minorHAnsi"/>
              </w:rPr>
            </w:pPr>
            <w:r>
              <w:t>January 17, 2018</w:t>
            </w:r>
            <w:r w:rsidR="00DF0738">
              <w:t xml:space="preserve"> </w:t>
            </w:r>
          </w:p>
        </w:tc>
      </w:tr>
    </w:tbl>
    <w:p w14:paraId="7F47CFAC" w14:textId="7921E505" w:rsidR="00DF0738" w:rsidRDefault="00DF0738" w:rsidP="00DF0738">
      <w:pPr>
        <w:spacing w:before="0"/>
      </w:pPr>
    </w:p>
    <w:p w14:paraId="245BF31E" w14:textId="64F72CE8" w:rsidR="00DF0738" w:rsidRPr="00153696" w:rsidRDefault="00DF0738" w:rsidP="00DF0738">
      <w:pPr>
        <w:spacing w:before="0"/>
        <w:rPr>
          <w:b/>
          <w:color w:val="FF0000"/>
        </w:rPr>
      </w:pPr>
      <w:r w:rsidRPr="00153696">
        <w:rPr>
          <w:b/>
          <w:color w:val="FF0000"/>
        </w:rPr>
        <w:t>Turn in hard copy at class time.</w:t>
      </w:r>
    </w:p>
    <w:p w14:paraId="3E66EF9C" w14:textId="77777777" w:rsidR="00DF0738" w:rsidRDefault="00DF0738" w:rsidP="00DF0738">
      <w:pPr>
        <w:spacing w:before="0"/>
      </w:pPr>
    </w:p>
    <w:p w14:paraId="03BF0D29" w14:textId="1FEB264B" w:rsidR="00C8765D" w:rsidRDefault="00FE40A8" w:rsidP="00554684">
      <w:pPr>
        <w:pStyle w:val="ListParagraph"/>
        <w:numPr>
          <w:ilvl w:val="0"/>
          <w:numId w:val="11"/>
        </w:numPr>
        <w:spacing w:before="0"/>
      </w:pPr>
      <w:r>
        <w:t xml:space="preserve">From on campus or with VPN connection, goto </w:t>
      </w:r>
      <w:hyperlink r:id="rId7" w:history="1">
        <w:r w:rsidRPr="00C906C2">
          <w:rPr>
            <w:rStyle w:val="Hyperlink"/>
          </w:rPr>
          <w:t>https://gitlab.mcs.sdsmt.edu</w:t>
        </w:r>
      </w:hyperlink>
      <w:r>
        <w:t>, click the sdsmt tab, and login with your school credentials.  The message your will get will say your account is blocked.  This is correct and starts your account creation.</w:t>
      </w:r>
    </w:p>
    <w:p w14:paraId="53688C33" w14:textId="77777777" w:rsidR="00FE40A8" w:rsidRDefault="00FE40A8" w:rsidP="00554684">
      <w:pPr>
        <w:pStyle w:val="ListParagraph"/>
        <w:numPr>
          <w:ilvl w:val="0"/>
          <w:numId w:val="11"/>
        </w:numPr>
        <w:spacing w:before="0"/>
      </w:pPr>
      <w:r>
        <w:t xml:space="preserve">Goto </w:t>
      </w:r>
      <w:hyperlink r:id="rId8" w:history="1">
        <w:r w:rsidRPr="00C906C2">
          <w:rPr>
            <w:rStyle w:val="Hyperlink"/>
          </w:rPr>
          <w:t>http://www.cplusplus.com/reference/</w:t>
        </w:r>
      </w:hyperlink>
      <w:r>
        <w:t xml:space="preserve">  and use the following libraries</w:t>
      </w:r>
    </w:p>
    <w:p w14:paraId="6CD7641B" w14:textId="77777777" w:rsidR="00E564A8" w:rsidRDefault="00E564A8" w:rsidP="00554684">
      <w:pPr>
        <w:pStyle w:val="ListParagraph"/>
        <w:spacing w:before="0"/>
        <w:ind w:left="1440" w:firstLine="720"/>
      </w:pPr>
    </w:p>
    <w:p w14:paraId="1E284903" w14:textId="77777777" w:rsidR="00FE40A8" w:rsidRPr="00E564A8" w:rsidRDefault="00E564A8" w:rsidP="00554684">
      <w:pPr>
        <w:pStyle w:val="ListParagraph"/>
        <w:spacing w:before="0"/>
        <w:ind w:left="1440" w:firstLine="720"/>
        <w:rPr>
          <w:b/>
          <w:sz w:val="24"/>
          <w:szCs w:val="24"/>
        </w:rPr>
      </w:pPr>
      <w:r w:rsidRPr="00E564A8">
        <w:rPr>
          <w:b/>
          <w:sz w:val="24"/>
          <w:szCs w:val="24"/>
        </w:rPr>
        <w:t>cmath, cctype, and limits</w:t>
      </w:r>
    </w:p>
    <w:p w14:paraId="0A85AC78" w14:textId="77777777" w:rsidR="00E564A8" w:rsidRDefault="00E564A8" w:rsidP="00554684">
      <w:pPr>
        <w:pStyle w:val="ListParagraph"/>
        <w:spacing w:before="0"/>
        <w:ind w:left="1440" w:firstLine="720"/>
      </w:pPr>
    </w:p>
    <w:p w14:paraId="453629CC" w14:textId="77777777" w:rsidR="00FE40A8" w:rsidRDefault="00FE40A8" w:rsidP="00554684">
      <w:pPr>
        <w:pStyle w:val="ListParagraph"/>
        <w:numPr>
          <w:ilvl w:val="0"/>
          <w:numId w:val="12"/>
        </w:numPr>
        <w:spacing w:before="0"/>
      </w:pPr>
      <w:r>
        <w:t xml:space="preserve">Find 2 functions </w:t>
      </w:r>
      <w:r w:rsidR="00E564A8">
        <w:t>in each of the above libraries</w:t>
      </w:r>
      <w:r>
        <w:t xml:space="preserve"> </w:t>
      </w:r>
      <w:r w:rsidR="00E564A8">
        <w:t xml:space="preserve">that you did not know about </w:t>
      </w:r>
      <w:r>
        <w:t xml:space="preserve">and describe what they do.  </w:t>
      </w:r>
    </w:p>
    <w:p w14:paraId="49EE4569" w14:textId="483D399C" w:rsidR="00FE40A8" w:rsidRDefault="00FE40A8" w:rsidP="00554684">
      <w:pPr>
        <w:pStyle w:val="ListParagraph"/>
        <w:numPr>
          <w:ilvl w:val="0"/>
          <w:numId w:val="12"/>
        </w:numPr>
        <w:spacing w:before="0"/>
      </w:pPr>
      <w:r>
        <w:t>Write a code snip</w:t>
      </w:r>
      <w:bookmarkStart w:id="0" w:name="_GoBack"/>
      <w:bookmarkEnd w:id="0"/>
      <w:r>
        <w:t>pet that shows how to use the function</w:t>
      </w:r>
      <w:r w:rsidR="00F24DE4">
        <w:t>.</w:t>
      </w:r>
      <w:r>
        <w:t xml:space="preserve"> </w:t>
      </w:r>
    </w:p>
    <w:p w14:paraId="54E99FDD" w14:textId="77777777" w:rsidR="00FE40A8" w:rsidRDefault="00FE40A8" w:rsidP="00554684">
      <w:pPr>
        <w:pStyle w:val="ListParagraph"/>
        <w:numPr>
          <w:ilvl w:val="0"/>
          <w:numId w:val="12"/>
        </w:numPr>
        <w:spacing w:before="0"/>
      </w:pPr>
      <w:r>
        <w:t>Display what the output of the code is.</w:t>
      </w:r>
    </w:p>
    <w:p w14:paraId="21A6CF82" w14:textId="77777777" w:rsidR="00FE40A8" w:rsidRDefault="00E564A8" w:rsidP="00554684">
      <w:pPr>
        <w:pStyle w:val="ListParagraph"/>
        <w:numPr>
          <w:ilvl w:val="0"/>
          <w:numId w:val="12"/>
        </w:numPr>
        <w:spacing w:before="0"/>
      </w:pPr>
      <w:r>
        <w:t>Tell me how you might</w:t>
      </w:r>
      <w:r w:rsidR="00FE40A8">
        <w:t xml:space="preserve"> you use this</w:t>
      </w:r>
      <w:r>
        <w:t xml:space="preserve"> function</w:t>
      </w:r>
      <w:r w:rsidR="00FE40A8">
        <w:t>.</w:t>
      </w:r>
    </w:p>
    <w:p w14:paraId="1773691F" w14:textId="77777777" w:rsidR="00FE40A8" w:rsidRDefault="00FE40A8" w:rsidP="00554684">
      <w:pPr>
        <w:spacing w:before="0"/>
      </w:pPr>
    </w:p>
    <w:p w14:paraId="41949B42" w14:textId="77777777" w:rsidR="00554684" w:rsidRDefault="00554684" w:rsidP="00554684">
      <w:pPr>
        <w:spacing w:before="0"/>
      </w:pPr>
    </w:p>
    <w:p w14:paraId="7D151A60" w14:textId="77777777" w:rsidR="00E564A8" w:rsidRDefault="00E564A8" w:rsidP="00554684">
      <w:pPr>
        <w:spacing w:before="0"/>
      </w:pPr>
      <w:r>
        <w:t>CCTYPE Library - #include &lt;cctype&gt;</w:t>
      </w:r>
    </w:p>
    <w:p w14:paraId="2DA1C831" w14:textId="77777777" w:rsidR="00E564A8" w:rsidRDefault="00E564A8" w:rsidP="00554684">
      <w:pPr>
        <w:spacing w:before="0"/>
      </w:pPr>
      <w:r w:rsidRPr="00E564A8">
        <w:rPr>
          <w:b/>
        </w:rPr>
        <w:t>isupper</w:t>
      </w:r>
      <w:r>
        <w:t xml:space="preserve"> – will return non zero value (true) if the value passed in is upper case alphabetic letter (A-Z)  otherwise the function will return zero (false) if the value is not uppercase.</w:t>
      </w:r>
    </w:p>
    <w:p w14:paraId="27CBCA79" w14:textId="77777777" w:rsidR="00DF0738" w:rsidRDefault="00DF0738" w:rsidP="00554684">
      <w:pPr>
        <w:spacing w:before="0"/>
      </w:pPr>
    </w:p>
    <w:p w14:paraId="3289C842" w14:textId="615A15F3" w:rsidR="00E564A8" w:rsidRDefault="00361591" w:rsidP="00554684">
      <w:pPr>
        <w:spacing w:before="0"/>
      </w:pPr>
      <w:r w:rsidRPr="00361591">
        <w:rPr>
          <w:b/>
        </w:rPr>
        <w:t>Code Snippet</w:t>
      </w:r>
      <w:r w:rsidR="00E564A8">
        <w:t>:</w:t>
      </w:r>
    </w:p>
    <w:p w14:paraId="6AD45840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FF"/>
        </w:rPr>
        <w:t>char</w:t>
      </w:r>
      <w:r w:rsidRPr="00E564A8">
        <w:rPr>
          <w:rFonts w:ascii="Courier New" w:hAnsi="Courier New" w:cs="Courier New"/>
          <w:color w:val="000000"/>
        </w:rPr>
        <w:t> ch;</w:t>
      </w:r>
    </w:p>
    <w:p w14:paraId="6F4A8C01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FF"/>
        </w:rPr>
        <w:t>bool</w:t>
      </w:r>
      <w:r w:rsidRPr="00E564A8">
        <w:rPr>
          <w:rFonts w:ascii="Courier New" w:hAnsi="Courier New" w:cs="Courier New"/>
          <w:color w:val="000000"/>
        </w:rPr>
        <w:t> valid = </w:t>
      </w:r>
      <w:r w:rsidRPr="00E564A8">
        <w:rPr>
          <w:rFonts w:ascii="Courier New" w:hAnsi="Courier New" w:cs="Courier New"/>
          <w:color w:val="0000FF"/>
        </w:rPr>
        <w:t>false</w:t>
      </w:r>
      <w:r w:rsidRPr="00E564A8">
        <w:rPr>
          <w:rFonts w:ascii="Courier New" w:hAnsi="Courier New" w:cs="Courier New"/>
          <w:color w:val="000000"/>
        </w:rPr>
        <w:t>;</w:t>
      </w:r>
    </w:p>
    <w:p w14:paraId="19E9ECD7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 xml:space="preserve"> </w:t>
      </w:r>
    </w:p>
    <w:p w14:paraId="3E2FABED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FF"/>
        </w:rPr>
        <w:t>do</w:t>
      </w:r>
    </w:p>
    <w:p w14:paraId="45E3894D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{ </w:t>
      </w:r>
    </w:p>
    <w:p w14:paraId="45171F85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    cout </w:t>
      </w:r>
      <w:r w:rsidRPr="00E564A8">
        <w:rPr>
          <w:rFonts w:ascii="Courier New" w:hAnsi="Courier New" w:cs="Courier New"/>
          <w:color w:val="008080"/>
        </w:rPr>
        <w:t>&lt;&lt;</w:t>
      </w:r>
      <w:r w:rsidRPr="00E564A8">
        <w:rPr>
          <w:rFonts w:ascii="Courier New" w:hAnsi="Courier New" w:cs="Courier New"/>
          <w:color w:val="000000"/>
        </w:rPr>
        <w:t> </w:t>
      </w:r>
      <w:r w:rsidRPr="00E564A8">
        <w:rPr>
          <w:rFonts w:ascii="Courier New" w:hAnsi="Courier New" w:cs="Courier New"/>
          <w:color w:val="A31515"/>
        </w:rPr>
        <w:t>"Enter your answer Y/N: "</w:t>
      </w:r>
      <w:r w:rsidRPr="00E564A8">
        <w:rPr>
          <w:rFonts w:ascii="Courier New" w:hAnsi="Courier New" w:cs="Courier New"/>
          <w:color w:val="000000"/>
        </w:rPr>
        <w:t>;</w:t>
      </w:r>
    </w:p>
    <w:p w14:paraId="23211546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    cin </w:t>
      </w:r>
      <w:r w:rsidRPr="00E564A8">
        <w:rPr>
          <w:rFonts w:ascii="Courier New" w:hAnsi="Courier New" w:cs="Courier New"/>
          <w:color w:val="008080"/>
        </w:rPr>
        <w:t>&gt;&gt;</w:t>
      </w:r>
      <w:r w:rsidRPr="00E564A8">
        <w:rPr>
          <w:rFonts w:ascii="Courier New" w:hAnsi="Courier New" w:cs="Courier New"/>
          <w:color w:val="000000"/>
        </w:rPr>
        <w:t> ch;</w:t>
      </w:r>
    </w:p>
    <w:p w14:paraId="4739DDBE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 xml:space="preserve"> </w:t>
      </w:r>
    </w:p>
    <w:p w14:paraId="11FCAE86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    </w:t>
      </w:r>
      <w:r w:rsidRPr="00E564A8">
        <w:rPr>
          <w:rFonts w:ascii="Courier New" w:hAnsi="Courier New" w:cs="Courier New"/>
          <w:color w:val="0000FF"/>
        </w:rPr>
        <w:t>if</w:t>
      </w:r>
      <w:r w:rsidRPr="00E564A8">
        <w:rPr>
          <w:rFonts w:ascii="Courier New" w:hAnsi="Courier New" w:cs="Courier New"/>
          <w:color w:val="000000"/>
        </w:rPr>
        <w:t>( isupper( ch ) &amp;&amp; (ch == </w:t>
      </w:r>
      <w:r w:rsidRPr="00E564A8">
        <w:rPr>
          <w:rFonts w:ascii="Courier New" w:hAnsi="Courier New" w:cs="Courier New"/>
          <w:color w:val="A31515"/>
        </w:rPr>
        <w:t>'Y'</w:t>
      </w:r>
      <w:r w:rsidRPr="00E564A8">
        <w:rPr>
          <w:rFonts w:ascii="Courier New" w:hAnsi="Courier New" w:cs="Courier New"/>
          <w:color w:val="000000"/>
        </w:rPr>
        <w:t> || ch == </w:t>
      </w:r>
      <w:r w:rsidRPr="00E564A8">
        <w:rPr>
          <w:rFonts w:ascii="Courier New" w:hAnsi="Courier New" w:cs="Courier New"/>
          <w:color w:val="A31515"/>
        </w:rPr>
        <w:t>'N'</w:t>
      </w:r>
      <w:r w:rsidRPr="00E564A8">
        <w:rPr>
          <w:rFonts w:ascii="Courier New" w:hAnsi="Courier New" w:cs="Courier New"/>
          <w:color w:val="000000"/>
        </w:rPr>
        <w:t>) )</w:t>
      </w:r>
    </w:p>
    <w:p w14:paraId="25BFFEC2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        valid = </w:t>
      </w:r>
      <w:r w:rsidRPr="00E564A8">
        <w:rPr>
          <w:rFonts w:ascii="Courier New" w:hAnsi="Courier New" w:cs="Courier New"/>
          <w:color w:val="0000FF"/>
        </w:rPr>
        <w:t>true</w:t>
      </w:r>
      <w:r w:rsidRPr="00E564A8">
        <w:rPr>
          <w:rFonts w:ascii="Courier New" w:hAnsi="Courier New" w:cs="Courier New"/>
          <w:color w:val="000000"/>
        </w:rPr>
        <w:t>;</w:t>
      </w:r>
    </w:p>
    <w:p w14:paraId="519D152B" w14:textId="77777777" w:rsidR="00E564A8" w:rsidRPr="00E564A8" w:rsidRDefault="00E564A8" w:rsidP="0055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color w:val="000000"/>
        </w:rPr>
      </w:pPr>
      <w:r w:rsidRPr="00E564A8">
        <w:rPr>
          <w:rFonts w:ascii="Courier New" w:hAnsi="Courier New" w:cs="Courier New"/>
          <w:color w:val="000000"/>
        </w:rPr>
        <w:t>}</w:t>
      </w:r>
      <w:r w:rsidRPr="00E564A8">
        <w:rPr>
          <w:rFonts w:ascii="Courier New" w:hAnsi="Courier New" w:cs="Courier New"/>
          <w:color w:val="0000FF"/>
        </w:rPr>
        <w:t>while</w:t>
      </w:r>
      <w:r w:rsidRPr="00E564A8">
        <w:rPr>
          <w:rFonts w:ascii="Courier New" w:hAnsi="Courier New" w:cs="Courier New"/>
          <w:color w:val="000000"/>
        </w:rPr>
        <w:t> ( !valid );</w:t>
      </w:r>
    </w:p>
    <w:p w14:paraId="655DF52F" w14:textId="77777777" w:rsidR="00361591" w:rsidRDefault="00361591" w:rsidP="00554684">
      <w:pPr>
        <w:spacing w:before="0"/>
      </w:pPr>
    </w:p>
    <w:p w14:paraId="1241F169" w14:textId="02D94CA5" w:rsidR="00E564A8" w:rsidRDefault="00554684" w:rsidP="00554684">
      <w:pPr>
        <w:spacing w:before="0"/>
      </w:pPr>
      <w:r>
        <w:t>Possible output:</w:t>
      </w:r>
    </w:p>
    <w:p w14:paraId="06D6F402" w14:textId="15DDD1A0" w:rsidR="00554684" w:rsidRPr="00554684" w:rsidRDefault="00554684" w:rsidP="00554684">
      <w:pPr>
        <w:spacing w:before="0"/>
        <w:rPr>
          <w:rFonts w:ascii="Courier New" w:hAnsi="Courier New" w:cs="Courier New"/>
        </w:rPr>
      </w:pPr>
      <w:r w:rsidRPr="00554684">
        <w:rPr>
          <w:rFonts w:ascii="Courier New" w:hAnsi="Courier New" w:cs="Courier New"/>
        </w:rPr>
        <w:t xml:space="preserve">Enter your answer Y/N: </w:t>
      </w:r>
      <w:r w:rsidR="00361591">
        <w:rPr>
          <w:rFonts w:ascii="Courier New" w:hAnsi="Courier New" w:cs="Courier New"/>
        </w:rPr>
        <w:t>r</w:t>
      </w:r>
    </w:p>
    <w:p w14:paraId="0F4400F9" w14:textId="1977DDED" w:rsidR="00361591" w:rsidRPr="00554684" w:rsidRDefault="00361591" w:rsidP="00361591">
      <w:pPr>
        <w:spacing w:before="0"/>
        <w:rPr>
          <w:rFonts w:ascii="Courier New" w:hAnsi="Courier New" w:cs="Courier New"/>
        </w:rPr>
      </w:pPr>
      <w:r w:rsidRPr="00554684">
        <w:rPr>
          <w:rFonts w:ascii="Courier New" w:hAnsi="Courier New" w:cs="Courier New"/>
        </w:rPr>
        <w:t xml:space="preserve">Enter your answer Y/N: </w:t>
      </w:r>
      <w:r>
        <w:rPr>
          <w:rFonts w:ascii="Courier New" w:hAnsi="Courier New" w:cs="Courier New"/>
        </w:rPr>
        <w:t>y</w:t>
      </w:r>
    </w:p>
    <w:p w14:paraId="7F5BA04D" w14:textId="77777777" w:rsidR="00554684" w:rsidRDefault="00554684" w:rsidP="00554684">
      <w:pPr>
        <w:spacing w:before="0"/>
        <w:rPr>
          <w:rFonts w:ascii="Courier New" w:hAnsi="Courier New" w:cs="Courier New"/>
        </w:rPr>
      </w:pPr>
      <w:r w:rsidRPr="00554684">
        <w:rPr>
          <w:rFonts w:ascii="Courier New" w:hAnsi="Courier New" w:cs="Courier New"/>
        </w:rPr>
        <w:t>Enter your answer Y/N: Y</w:t>
      </w:r>
    </w:p>
    <w:p w14:paraId="7921B749" w14:textId="77777777" w:rsidR="00554684" w:rsidRDefault="00554684" w:rsidP="00554684">
      <w:pPr>
        <w:spacing w:before="0"/>
        <w:rPr>
          <w:rFonts w:ascii="Courier New" w:hAnsi="Courier New" w:cs="Courier New"/>
        </w:rPr>
      </w:pPr>
    </w:p>
    <w:p w14:paraId="1D815B8A" w14:textId="77777777" w:rsidR="00554684" w:rsidRPr="00554684" w:rsidRDefault="00554684" w:rsidP="00554684">
      <w:pPr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Usage:</w:t>
      </w:r>
    </w:p>
    <w:p w14:paraId="06A185E4" w14:textId="77777777" w:rsidR="00E564A8" w:rsidRDefault="00554684" w:rsidP="00554684">
      <w:pPr>
        <w:spacing w:before="0"/>
      </w:pPr>
      <w:r>
        <w:t>If I must validate that a character is uppercase.</w:t>
      </w:r>
    </w:p>
    <w:sectPr w:rsidR="00E564A8" w:rsidSect="00DF0738">
      <w:footerReference w:type="even" r:id="rId9"/>
      <w:footerReference w:type="default" r:id="rId10"/>
      <w:pgSz w:w="12240" w:h="15840" w:code="1"/>
      <w:pgMar w:top="720" w:right="1440" w:bottom="720" w:left="1440" w:header="965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D0079" w14:textId="77777777" w:rsidR="00FE40A8" w:rsidRDefault="00FE40A8">
      <w:r>
        <w:separator/>
      </w:r>
    </w:p>
    <w:p w14:paraId="4CB7EC83" w14:textId="77777777" w:rsidR="00FE40A8" w:rsidRDefault="00FE40A8"/>
  </w:endnote>
  <w:endnote w:type="continuationSeparator" w:id="0">
    <w:p w14:paraId="60467A59" w14:textId="77777777" w:rsidR="00FE40A8" w:rsidRDefault="00FE40A8">
      <w:r>
        <w:continuationSeparator/>
      </w:r>
    </w:p>
    <w:p w14:paraId="0AD09D39" w14:textId="77777777" w:rsidR="00FE40A8" w:rsidRDefault="00FE4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48FF3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72D33FA8" w14:textId="77777777" w:rsidR="005673B8" w:rsidRDefault="005673B8">
    <w:pPr>
      <w:pStyle w:val="Footer"/>
    </w:pPr>
  </w:p>
  <w:p w14:paraId="2D3E0B37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1E150" w14:textId="00C1F3CC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DAE1" w14:textId="77777777" w:rsidR="00FE40A8" w:rsidRDefault="00FE40A8">
      <w:r>
        <w:separator/>
      </w:r>
    </w:p>
    <w:p w14:paraId="3841C8D3" w14:textId="77777777" w:rsidR="00FE40A8" w:rsidRDefault="00FE40A8"/>
  </w:footnote>
  <w:footnote w:type="continuationSeparator" w:id="0">
    <w:p w14:paraId="0588546D" w14:textId="77777777" w:rsidR="00FE40A8" w:rsidRDefault="00FE40A8">
      <w:r>
        <w:continuationSeparator/>
      </w:r>
    </w:p>
    <w:p w14:paraId="5A1B9BAF" w14:textId="77777777" w:rsidR="00FE40A8" w:rsidRDefault="00FE40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21536"/>
    <w:multiLevelType w:val="hybridMultilevel"/>
    <w:tmpl w:val="FF30A1E2"/>
    <w:lvl w:ilvl="0" w:tplc="E47AC6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C6CDA"/>
    <w:multiLevelType w:val="hybridMultilevel"/>
    <w:tmpl w:val="FDDC9FD8"/>
    <w:lvl w:ilvl="0" w:tplc="4A6C8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8"/>
    <w:rsid w:val="00020E86"/>
    <w:rsid w:val="00075BA2"/>
    <w:rsid w:val="000D4049"/>
    <w:rsid w:val="001011C8"/>
    <w:rsid w:val="00114C1E"/>
    <w:rsid w:val="00124376"/>
    <w:rsid w:val="00153696"/>
    <w:rsid w:val="001772FF"/>
    <w:rsid w:val="001D09F2"/>
    <w:rsid w:val="00245746"/>
    <w:rsid w:val="002A6C47"/>
    <w:rsid w:val="002C4BD7"/>
    <w:rsid w:val="00354FAD"/>
    <w:rsid w:val="00361591"/>
    <w:rsid w:val="00431C47"/>
    <w:rsid w:val="00491AC4"/>
    <w:rsid w:val="004B01D8"/>
    <w:rsid w:val="00554684"/>
    <w:rsid w:val="00556689"/>
    <w:rsid w:val="005673B8"/>
    <w:rsid w:val="0059699D"/>
    <w:rsid w:val="005E3FDD"/>
    <w:rsid w:val="006578FD"/>
    <w:rsid w:val="006700B8"/>
    <w:rsid w:val="00674BAA"/>
    <w:rsid w:val="00733156"/>
    <w:rsid w:val="00754980"/>
    <w:rsid w:val="00776EC9"/>
    <w:rsid w:val="007A1081"/>
    <w:rsid w:val="007B07E9"/>
    <w:rsid w:val="007F776A"/>
    <w:rsid w:val="00853521"/>
    <w:rsid w:val="008869B4"/>
    <w:rsid w:val="00991DFF"/>
    <w:rsid w:val="00A5444A"/>
    <w:rsid w:val="00A814DB"/>
    <w:rsid w:val="00AA183A"/>
    <w:rsid w:val="00AC2B60"/>
    <w:rsid w:val="00AF3F83"/>
    <w:rsid w:val="00B816AD"/>
    <w:rsid w:val="00BB0495"/>
    <w:rsid w:val="00BD16EA"/>
    <w:rsid w:val="00C51070"/>
    <w:rsid w:val="00C551B4"/>
    <w:rsid w:val="00C86C52"/>
    <w:rsid w:val="00C8765D"/>
    <w:rsid w:val="00D7023D"/>
    <w:rsid w:val="00D771EB"/>
    <w:rsid w:val="00D86A55"/>
    <w:rsid w:val="00DE1694"/>
    <w:rsid w:val="00DF0738"/>
    <w:rsid w:val="00DF1E78"/>
    <w:rsid w:val="00E564A8"/>
    <w:rsid w:val="00E77F68"/>
    <w:rsid w:val="00F24DE4"/>
    <w:rsid w:val="00F358EA"/>
    <w:rsid w:val="00F37651"/>
    <w:rsid w:val="00F96B87"/>
    <w:rsid w:val="00FE380E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D113C2"/>
  <w15:docId w15:val="{FC54A68D-3CEB-4141-834E-8F02865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mcs.sdsmt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rade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CC52BD4E9E490BBCCD181F6399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69F2-2C60-4CEE-8AA8-2E43AEEA9E8C}"/>
      </w:docPartPr>
      <w:docPartBody>
        <w:p w:rsidR="00D63BB7" w:rsidRDefault="00BB4016">
          <w:pPr>
            <w:pStyle w:val="8FCC52BD4E9E490BBCCD181F639960F1"/>
          </w:pPr>
          <w:r w:rsidRPr="005673B8">
            <w:t>from</w:t>
          </w:r>
        </w:p>
      </w:docPartBody>
    </w:docPart>
    <w:docPart>
      <w:docPartPr>
        <w:name w:val="C73A453351BB45C494709A30FF00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481C2-F1E0-41F2-918E-0E3CEF9A60C2}"/>
      </w:docPartPr>
      <w:docPartBody>
        <w:p w:rsidR="00D63BB7" w:rsidRDefault="00BB4016">
          <w:pPr>
            <w:pStyle w:val="C73A453351BB45C494709A30FF007531"/>
          </w:pPr>
          <w:r w:rsidRPr="005673B8">
            <w:t>subject</w:t>
          </w:r>
        </w:p>
      </w:docPartBody>
    </w:docPart>
    <w:docPart>
      <w:docPartPr>
        <w:name w:val="9C3C97BB692448578452B9EF5656E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B7B8-67B5-4A20-9917-E9D5A455BDB1}"/>
      </w:docPartPr>
      <w:docPartBody>
        <w:p w:rsidR="00D63BB7" w:rsidRDefault="00BB4016" w:rsidP="00BB4016">
          <w:pPr>
            <w:pStyle w:val="9C3C97BB692448578452B9EF5656E905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16"/>
    <w:rsid w:val="00BB4016"/>
    <w:rsid w:val="00D6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5C18D29D4FE9B0941188F2632E7B">
    <w:name w:val="4C725C18D29D4FE9B0941188F2632E7B"/>
  </w:style>
  <w:style w:type="paragraph" w:customStyle="1" w:styleId="6BF8D90AF1104B5E8BBC13ECC7CC9051">
    <w:name w:val="6BF8D90AF1104B5E8BBC13ECC7CC9051"/>
  </w:style>
  <w:style w:type="paragraph" w:customStyle="1" w:styleId="B229B336732F4F67A1CA675F8A557852">
    <w:name w:val="B229B336732F4F67A1CA675F8A557852"/>
  </w:style>
  <w:style w:type="paragraph" w:customStyle="1" w:styleId="8FCC52BD4E9E490BBCCD181F639960F1">
    <w:name w:val="8FCC52BD4E9E490BBCCD181F639960F1"/>
  </w:style>
  <w:style w:type="paragraph" w:customStyle="1" w:styleId="2C63BE04598C4AB59DDF098960B2978F">
    <w:name w:val="2C63BE04598C4AB59DDF098960B2978F"/>
  </w:style>
  <w:style w:type="paragraph" w:customStyle="1" w:styleId="C73A453351BB45C494709A30FF007531">
    <w:name w:val="C73A453351BB45C494709A30FF007531"/>
  </w:style>
  <w:style w:type="paragraph" w:customStyle="1" w:styleId="945495B34718441B8D44CA0E5398BF49">
    <w:name w:val="945495B34718441B8D44CA0E5398BF49"/>
  </w:style>
  <w:style w:type="paragraph" w:customStyle="1" w:styleId="442A5344D7124704A0AB863799D9884B">
    <w:name w:val="442A5344D7124704A0AB863799D9884B"/>
  </w:style>
  <w:style w:type="paragraph" w:customStyle="1" w:styleId="E56E3BB802BA414C982711430D83A523">
    <w:name w:val="E56E3BB802BA414C982711430D83A523"/>
  </w:style>
  <w:style w:type="paragraph" w:customStyle="1" w:styleId="5CE9FDD147214AC4B96A24788A29F03D">
    <w:name w:val="5CE9FDD147214AC4B96A24788A29F03D"/>
  </w:style>
  <w:style w:type="paragraph" w:customStyle="1" w:styleId="3C37537C935D4E53A9BCAD5A32AB6A54">
    <w:name w:val="3C37537C935D4E53A9BCAD5A32AB6A54"/>
  </w:style>
  <w:style w:type="paragraph" w:customStyle="1" w:styleId="34FFAF69BFA74956B059BFBF28CDC64D">
    <w:name w:val="34FFAF69BFA74956B059BFBF28CDC64D"/>
  </w:style>
  <w:style w:type="paragraph" w:customStyle="1" w:styleId="9C3C97BB692448578452B9EF5656E905">
    <w:name w:val="9C3C97BB692448578452B9EF5656E905"/>
    <w:rsid w:val="00BB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33</TotalTime>
  <Pages>1</Pages>
  <Words>227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Schrader, Roger L.</dc:creator>
  <cp:lastModifiedBy>Schrader, Roger L.</cp:lastModifiedBy>
  <cp:revision>5</cp:revision>
  <dcterms:created xsi:type="dcterms:W3CDTF">2018-01-12T15:33:00Z</dcterms:created>
  <dcterms:modified xsi:type="dcterms:W3CDTF">2018-01-12T16:11:00Z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